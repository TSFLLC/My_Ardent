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One-Page KPI Dashboard – SQL &amp; Power Apps Implementation Guide (No Screenshots)</w:t>
      </w:r>
    </w:p>
    <w:p>
      <w:pPr>
        <w:jc w:val="center"/>
      </w:pPr>
      <w:r>
        <w:t>Version: 2025-10-06 | Author: You</w:t>
      </w:r>
    </w:p>
    <w:p>
      <w:pPr>
        <w:pStyle w:val="Heading1"/>
      </w:pPr>
      <w:r>
        <w:t>Overview</w:t>
      </w:r>
    </w:p>
    <w:p>
      <w:r>
        <w:t>This text-only guide explains how to build a one-page KPI dashboard backed by SQL and presented in a single-screen Power Apps Canvas app. You will create the database schema, a reporting view, and a least-privilege read-only login. Then you will connect Power Apps, add three filters (Department, Quarter, Year), and display a four-column gallery (Pillar, Objectives, Priorities, KPIs).</w:t>
      </w:r>
    </w:p>
    <w:p>
      <w:pPr>
        <w:pStyle w:val="Heading2"/>
      </w:pPr>
      <w:r>
        <w:t>What You’ll Build</w:t>
      </w:r>
    </w:p>
    <w:p>
      <w:r>
        <w:t>• SQL schema: kpi.Department, kpi.Pillar, kpi.Objective, kpi.Priority, kpi.KPI</w:t>
      </w:r>
    </w:p>
    <w:p>
      <w:r>
        <w:t>• Reporting view: kpi.vKPI_OnePager (aggregated text per Pillar &amp; selection)</w:t>
      </w:r>
    </w:p>
    <w:p>
      <w:r>
        <w:t>• Read-only login: powerapps_kpi_ro (SELECT only on the view)</w:t>
      </w:r>
    </w:p>
    <w:p>
      <w:r>
        <w:t>• Canvas app: one screen, 3 dropdowns (Dept/Quarter/Year), one gallery (4 columns)</w:t>
      </w:r>
    </w:p>
    <w:p>
      <w:pPr>
        <w:pStyle w:val="Heading1"/>
      </w:pPr>
      <w:r>
        <w:t>Prerequisites</w:t>
      </w:r>
    </w:p>
    <w:p>
      <w:r>
        <w:t>1) SQL Server / Azure SQL Database with SSMS access.</w:t>
      </w:r>
    </w:p>
    <w:p>
      <w:r>
        <w:t>2) Power Apps environment with permission to create Canvas apps.</w:t>
      </w:r>
    </w:p>
    <w:p>
      <w:r>
        <w:t>3) If SQL is on-prem, an On-premises Data Gateway installed and online.</w:t>
      </w:r>
    </w:p>
    <w:p>
      <w:r>
        <w:t>4) Network access from Power Apps to SQL (firewall rules or gateway).</w:t>
      </w:r>
    </w:p>
    <w:p>
      <w:pPr>
        <w:pStyle w:val="Heading1"/>
      </w:pPr>
      <w:r>
        <w:t>Part 1 – SQL Setup</w:t>
      </w:r>
    </w:p>
    <w:p>
      <w:r>
        <w:t>Run the script below in SSMS against your Dev database. It will:</w:t>
      </w:r>
    </w:p>
    <w:p>
      <w:r>
        <w:t>• Create schema kpi and base tables.</w:t>
      </w:r>
    </w:p>
    <w:p>
      <w:r>
        <w:t>• Insert sample data for 2025/Q3 (EDG, EDM, EDP, EAA).</w:t>
      </w:r>
    </w:p>
    <w:p>
      <w:r>
        <w:t>• Create the reporting view kpi.vKPI_OnePager.</w:t>
      </w:r>
    </w:p>
    <w:p>
      <w:r>
        <w:t>• Create a read-only login powerapps_kpi_ro with SELECT access on the view only.</w:t>
      </w:r>
    </w:p>
    <w:p>
      <w:r>
        <w:t>IMPORTANT: Update the password values before executing.</w:t>
      </w:r>
    </w:p>
    <w:p>
      <w:pPr>
        <w:pStyle w:val="Heading2"/>
      </w:pPr>
      <w:r>
        <w:t>Full SQL Setup Script (Copy/Paste into SSMS)</w:t>
      </w:r>
    </w:p>
    <w:p>
      <w:r>
        <w:rPr>
          <w:rFonts w:ascii="Consolas" w:hAnsi="Consolas" w:eastAsia="Consolas"/>
          <w:sz w:val="20"/>
        </w:rPr>
        <w:br/>
        <w:t>/* ======================================================================</w:t>
        <w:br/>
        <w:t xml:space="preserve">   KPI One-Pager – Full Setup + Read-only Login for Power Apps (Dev)</w:t>
        <w:br/>
        <w:t xml:space="preserve">   Schema: kpi</w:t>
        <w:br/>
        <w:t xml:space="preserve">   Period seeded: Year=2025, Quarter='Q3' for EDG/EDM/EDP/EAA</w:t>
        <w:br/>
        <w:t xml:space="preserve">   ====================================================================== */</w:t>
        <w:br/>
        <w:br/>
        <w:t>-- 0) Create schema</w:t>
        <w:br/>
        <w:t>IF NOT EXISTS (SELECT 1 FROM sys.schemas WHERE name = 'kpi')</w:t>
        <w:br/>
        <w:t xml:space="preserve">    EXEC('CREATE SCHEMA kpi');</w:t>
        <w:br/>
        <w:t>GO</w:t>
        <w:br/>
        <w:br/>
        <w:t>-- 1) DROP &amp; CREATE Objects</w:t>
        <w:br/>
        <w:t>IF OBJECT_ID('kpi.vKPI_OnePager','V') IS NOT NULL DROP VIEW kpi.vKPI_OnePager;</w:t>
        <w:br/>
        <w:t>IF OBJECT_ID('kpi.KPI','U')       IS NOT NULL DROP TABLE kpi.KPI;</w:t>
        <w:br/>
        <w:t>IF OBJECT_ID('kpi.Priority','U')  IS NOT NULL DROP TABLE kpi.Priority;</w:t>
        <w:br/>
        <w:t>IF OBJECT_ID('kpi.Objective','U') IS NOT NULL DROP TABLE kpi.Objective;</w:t>
        <w:br/>
        <w:t>IF OBJECT_ID('kpi.Pillar','U')    IS NOT NULL DROP TABLE kpi.Pillar;</w:t>
        <w:br/>
        <w:t>IF OBJECT_ID('kpi.Department','U')IS NOT NULL DROP TABLE kpi.Department;</w:t>
        <w:br/>
        <w:t>GO</w:t>
        <w:br/>
        <w:br/>
        <w:t>-- Department</w:t>
        <w:br/>
        <w:t>CREATE TABLE kpi.Department (</w:t>
        <w:br/>
        <w:t xml:space="preserve">  DeptCode     varchar(10)  NOT NULL PRIMARY KEY,</w:t>
        <w:br/>
        <w:t xml:space="preserve">  Department   varchar(200) NOT NULL,</w:t>
        <w:br/>
        <w:t xml:space="preserve">  Leader       varchar(200) NULL</w:t>
        <w:br/>
        <w:t>);</w:t>
        <w:br/>
        <w:br/>
        <w:t>-- Pillar</w:t>
        <w:br/>
        <w:t>CREATE TABLE kpi.Pillar (</w:t>
        <w:br/>
        <w:t xml:space="preserve">  PillarID     varchar(10)  NOT NULL PRIMARY KEY,</w:t>
        <w:br/>
        <w:t xml:space="preserve">  Pillar       varchar(200) NOT NULL,</w:t>
        <w:br/>
        <w:t xml:space="preserve">  DisplayOrder int          NOT NULL</w:t>
        <w:br/>
        <w:t>);</w:t>
        <w:br/>
        <w:br/>
        <w:t>-- Objective</w:t>
        <w:br/>
        <w:t>CREATE TABLE kpi.Objective (</w:t>
        <w:br/>
        <w:t xml:space="preserve">  ObjectID     varchar(10)  NOT NULL PRIMARY KEY,</w:t>
        <w:br/>
        <w:t xml:space="preserve">  Objective    varchar(200) NOT NULL,</w:t>
        <w:br/>
        <w:t xml:space="preserve">  PillarID     varchar(10)  NOT NULL,</w:t>
        <w:br/>
        <w:t xml:space="preserve">  DisplayOrder int          NOT NULL,</w:t>
        <w:br/>
        <w:t xml:space="preserve">  CONSTRAINT FK_Objective_Pillar FOREIGN KEY (PillarID) REFERENCES kpi.Pillar(PillarID)</w:t>
        <w:br/>
        <w:t>);</w:t>
        <w:br/>
        <w:br/>
        <w:t>-- Priority</w:t>
        <w:br/>
        <w:t>CREATE TABLE kpi.Priority (</w:t>
        <w:br/>
        <w:t xml:space="preserve">  PriorityID   varchar(10)  NOT NULL PRIMARY KEY,</w:t>
        <w:br/>
        <w:t xml:space="preserve">  Priority     varchar(400) NOT NULL,</w:t>
        <w:br/>
        <w:t xml:space="preserve">  DeptCode     varchar(10)  NOT NULL,</w:t>
        <w:br/>
        <w:t xml:space="preserve">  ObjectID     varchar(10)  NOT NULL,</w:t>
        <w:br/>
        <w:t xml:space="preserve">  [Year]       int          NOT NULL,</w:t>
        <w:br/>
        <w:t xml:space="preserve">  [Quarter]    char(2)      NOT NULL,</w:t>
        <w:br/>
        <w:t xml:space="preserve">  DisplayOrder int          NOT NULL,</w:t>
        <w:br/>
        <w:t xml:space="preserve">  CONSTRAINT FK_Priority_Department FOREIGN KEY (DeptCode) REFERENCES kpi.Department(DeptCode),</w:t>
        <w:br/>
        <w:t xml:space="preserve">  CONSTRAINT FK_Priority_Objective  FOREIGN KEY (ObjectID)  REFERENCES kpi.Objective(ObjectID)</w:t>
        <w:br/>
        <w:t>);</w:t>
        <w:br/>
        <w:br/>
        <w:t>-- KPI</w:t>
        <w:br/>
        <w:t>CREATE TABLE kpi.KPI (</w:t>
        <w:br/>
        <w:t xml:space="preserve">  KPIID        varchar(10)  NOT NULL PRIMARY KEY,</w:t>
        <w:br/>
        <w:t xml:space="preserve">  KPI          varchar(400) NOT NULL,</w:t>
        <w:br/>
        <w:t xml:space="preserve">  PriorityID   varchar(10)  NOT NULL,</w:t>
        <w:br/>
        <w:t xml:space="preserve">  DisplayOrder int          NOT NULL,</w:t>
        <w:br/>
        <w:t xml:space="preserve">  CONSTRAINT FK_KPI_Priority FOREIGN KEY (PriorityID) REFERENCES kpi.Priority(PriorityID)</w:t>
        <w:br/>
        <w:t>);</w:t>
        <w:br/>
        <w:t>GO</w:t>
        <w:br/>
        <w:br/>
        <w:t>-- Helpful indexes</w:t>
        <w:br/>
        <w:t>CREATE INDEX IX_Priority_Period   ON kpi.Priority([Year],[Quarter],DeptCode);</w:t>
        <w:br/>
        <w:t>CREATE INDEX IX_Objective_Pillar  ON kpi.Objective(PillarID, DisplayOrder);</w:t>
        <w:br/>
        <w:t>CREATE INDEX IX_KPI_Priority      ON kpi.KPI(PriorityID, DisplayOrder);</w:t>
        <w:br/>
        <w:t>GO</w:t>
        <w:br/>
        <w:br/>
        <w:t>-- Seed data (2025/Q3)</w:t>
        <w:br/>
        <w:t>INSERT INTO kpi.Department (DeptCode, Department, Leader) VALUES</w:t>
        <w:br/>
        <w:t>('EDG','Enterprise Data Governance','Mallesh Manchala'),</w:t>
        <w:br/>
        <w:t>('EDP','Enterprise Data Products','Jeanette Tlucek'),</w:t>
        <w:br/>
        <w:t>('EDM','Enterprise Data Management','David Sesler'),</w:t>
        <w:br/>
        <w:t>('EAA','Enterprise Advanced Analy','Nidhi Goel');</w:t>
        <w:br/>
        <w:br/>
        <w:t>INSERT INTO kpi.Pillar (PillarID, Pillar, DisplayOrder) VALUES</w:t>
        <w:br/>
        <w:t>('PIL001','People First',1),</w:t>
        <w:br/>
        <w:t>('PIL002','Value Driven',2),</w:t>
        <w:br/>
        <w:t>('PIL003','Consumer Centered',3),</w:t>
        <w:br/>
        <w:t>('PIL004','Growth Minded',4);</w:t>
        <w:br/>
        <w:br/>
        <w:t>INSERT INTO kpi.Objective (ObjectID, Objective, PillarID, DisplayOrder) VALUES</w:t>
        <w:br/>
        <w:t>('OBJ0001','Empowerment','PIL001',1),</w:t>
        <w:br/>
        <w:t>('OBJ0002','Collaboration','PIL001',2),</w:t>
        <w:br/>
        <w:t>('OBJ0003','Celebration','PIL001',3),</w:t>
        <w:br/>
        <w:t>('OBJ0004','Product Delivery','PIL002',1),</w:t>
        <w:br/>
        <w:t>('OBJ0005','Stewardship','PIL002',2),</w:t>
        <w:br/>
        <w:t>('OBJ0006','Ease of use','PIL003',1),</w:t>
        <w:br/>
        <w:t>('OBJ0007','Frictionless experience','PIL003',2),</w:t>
        <w:br/>
        <w:t>('OBJ0008','Modernization (M)','PIL004',1),</w:t>
        <w:br/>
        <w:t>('OBJ0009','Purposeful Transformation (PT)','PIL004',2);</w:t>
        <w:br/>
        <w:br/>
        <w:t>-- EDG</w:t>
        <w:br/>
        <w:t>INSERT INTO kpi.Priority (PriorityID, Priority, DeptCode, ObjectID, [Year], [Quarter], DisplayOrder) VALUES</w:t>
        <w:br/>
        <w:t>('PRI0001','Building partnerships with other data teams','EDG','OBJ0001',2025,'Q3',1),</w:t>
        <w:br/>
        <w:t>('PRI0002','Create Enterprise Provider Data Model version 1.0','EDG','OBJ0004',2025,'Q3',2),</w:t>
        <w:br/>
        <w:t>('PRI0003','Create Enterprise Location Data Model Version 1.0','EDG','OBJ0004',2025,'Q3',3),</w:t>
        <w:br/>
        <w:t>('PRI0004','Initial prototype design/ideas for Replenish report','EDG','OBJ0006',2025,'Q3',4),</w:t>
        <w:br/>
        <w:t>('PRI0005','Dummy Text','EDG','OBJ0006',2025,'Q3',5),</w:t>
        <w:br/>
        <w:t>('PRI0006','Acquire tooling to implement enterprise scalable DG practices (M/PT)','EDG','OBJ0008',2025,'Q3',6);</w:t>
        <w:br/>
        <w:br/>
        <w:t>INSERT INTO kpi.KPI (KPIID, KPI, PriorityID, DisplayOrder) VALUES</w:t>
        <w:br/>
        <w:t>('KPI0001','Each leader will use Cherish and Replenish in at least 1 MOR for the quarter','PRI0001',1),</w:t>
        <w:br/>
        <w:t>('KPI0002','# of data elements (incl critical) that are part of provider enterprise data model','PRI0002',1),</w:t>
        <w:br/>
        <w:t>('KPI0003','# of data elements (incl critical) that are part of location enterprise data model','PRI0003',1),</w:t>
        <w:br/>
        <w:t>('KPI0004','List of operational excellence measures for my department','PRI0004',1),</w:t>
        <w:br/>
        <w:t>('KPI0005','Will develop a prototype Cherish and Replenish reports for my team/department','PRI0006',1),</w:t>
        <w:br/>
        <w:t>('KPI0006','Finalize vendor for Data catalog tool by end of Q3 (M)','PRI0006',2);</w:t>
        <w:br/>
        <w:br/>
        <w:t>-- EDM</w:t>
        <w:br/>
        <w:t>INSERT INTO kpi.Priority (PriorityID, Priority, DeptCode, ObjectID, [Year], [Quarter], DisplayOrder) VALUES</w:t>
        <w:br/>
        <w:t>('PRI0007','Provider WG kickoff','EDM','OBJ0004',2025,'Q3',1),</w:t>
        <w:br/>
        <w:t>('PRI0008','Location WG kickoff','EDM','OBJ0004',2025,'Q3',2),</w:t>
        <w:br/>
        <w:t>('PRI0009','Dummy EDM Priority 1','EDM','OBJ0004',2025,'Q3',3),</w:t>
        <w:br/>
        <w:t>('PRI0010','Dummy EDM Priority 2','EDM','OBJ0004',2025,'Q3',4),</w:t>
        <w:br/>
        <w:t>('PRI0011','Dummy EDM Priority 3','EDM','OBJ0004',2025,'Q3',5),</w:t>
        <w:br/>
        <w:t>('PRI0012','Dummy EDM Priority 4','EDM','OBJ0005',2025,'Q3',6),</w:t>
        <w:br/>
        <w:t>('PRI0013','Dummy EDM Priority 5','EDM','OBJ0006',2025,'Q3',7),</w:t>
        <w:br/>
        <w:t>('PRI0014','Dummy EDM Priority 6','EDM','OBJ0008',2025,'Q3',8),</w:t>
        <w:br/>
        <w:t>('PRI0015','Dummy EDM Priority 7','EDM','OBJ0008',2025,'Q3',9),</w:t>
        <w:br/>
        <w:t>('PRI0016','Dummy EDM Priority 8','EDM','OBJ0008',2025,'Q3',10);</w:t>
        <w:br/>
        <w:br/>
        <w:t>INSERT INTO kpi.KPI (KPIID, KPI, PriorityID, DisplayOrder) VALUES</w:t>
        <w:br/>
        <w:t>('KPI0007','Create a provider work group (PT)','PRI0007',1),</w:t>
        <w:br/>
        <w:t>('KPI0008','Create a Location work group (PT)','PRI0008',1),</w:t>
        <w:br/>
        <w:t>('KPI0009','Dummy EDM KPI 1','PRI0009',1),</w:t>
        <w:br/>
        <w:t>('KPI0010','Dummy EDM KPI 2','PRI0010',1),</w:t>
        <w:br/>
        <w:t>('KPI0011','Dummy EDM KPI 3','PRI0011',1),</w:t>
        <w:br/>
        <w:t>('KPI0012','Dummy EDM KPI 4','PRI0012',1),</w:t>
        <w:br/>
        <w:t>('KPI0013','Dummy EDM KPI 5','PRI0013',1),</w:t>
        <w:br/>
        <w:t>('KPI0014','Dummy EDM KPI 6','PRI0014',1),</w:t>
        <w:br/>
        <w:t>('KPI0015','Dummy EDM KPI 7','PRI0015',1),</w:t>
        <w:br/>
        <w:t>('KPI0016','Dummy EDM KPI 8','PRI0016',1);</w:t>
        <w:br/>
        <w:br/>
        <w:t>-- EDP</w:t>
        <w:br/>
        <w:t>INSERT INTO kpi.Priority (PriorityID, Priority, DeptCode, ObjectID, [Year], [Quarter], DisplayOrder) VALUES</w:t>
        <w:br/>
        <w:t>('PRI1001','Stand up product discovery cadence','EDP','OBJ0004',2025,'Q3',1),</w:t>
        <w:br/>
        <w:t>('PRI1002','Define product OKRs for provider domain','EDP','OBJ0004',2025,'Q3',2),</w:t>
        <w:br/>
        <w:t>('PRI1003','Launch pilot self-service data product','EDP','OBJ0006',2025,'Q3',3);</w:t>
        <w:br/>
        <w:br/>
        <w:t>INSERT INTO kpi.KPI (KPIID, KPI, PriorityID, DisplayOrder) VALUES</w:t>
        <w:br/>
        <w:t>('KPI1001','# discovery interviews completed','PRI1001',1),</w:t>
        <w:br/>
        <w:t>('KPI1002','OKR doc approved by steering','PRI1002',1),</w:t>
        <w:br/>
        <w:t>('KPI1003','Pilot product active users (monthly)','PRI1003',1);</w:t>
        <w:br/>
        <w:br/>
        <w:t>-- EAA</w:t>
        <w:br/>
        <w:t>INSERT INTO kpi.Priority (PriorityID, Priority, DeptCode, ObjectID, [Year], [Quarter], DisplayOrder) VALUES</w:t>
        <w:br/>
        <w:t>('PRI2001','Deploy first predictive model to prod','EAA','OBJ0008',2025,'Q3',1),</w:t>
        <w:br/>
        <w:t>('PRI2002','Publish analytics catalog v1','EAA','OBJ0005',2025,'Q3',2);</w:t>
        <w:br/>
        <w:br/>
        <w:t>INSERT INTO kpi.KPI (KPIID, KPI, PriorityID, DisplayOrder) VALUES</w:t>
        <w:br/>
        <w:t>('KPI2001','Model AUC &gt;= 0.80 in prod','PRI2001',1),</w:t>
        <w:br/>
        <w:t>('KPI2002','# analytics assets listed in catalog','PRI2002',1);</w:t>
        <w:br/>
        <w:t>GO</w:t>
        <w:br/>
        <w:br/>
        <w:t>-- Reporting view (One-Pager)</w:t>
        <w:br/>
        <w:t>CREATE VIEW kpi.vKPI_OnePager</w:t>
        <w:br/>
        <w:t>AS</w:t>
        <w:br/>
        <w:t>WITH Obj AS (</w:t>
        <w:br/>
        <w:t xml:space="preserve">    SELECT</w:t>
        <w:br/>
        <w:t xml:space="preserve">        o.PillarID,</w:t>
        <w:br/>
        <w:t xml:space="preserve">        pr.DeptCode,</w:t>
        <w:br/>
        <w:t xml:space="preserve">        pr.[Year],</w:t>
        <w:br/>
        <w:t xml:space="preserve">        pr.[Quarter],</w:t>
        <w:br/>
        <w:t xml:space="preserve">        STRING_AGG(CONCAT(CHAR(10), CHAR(64 + o.DisplayOrder), '. ', o.Objective), '')</w:t>
        <w:br/>
        <w:t xml:space="preserve">            WITHIN GROUP (ORDER BY o.DisplayOrder) AS ObjectivesText</w:t>
        <w:br/>
        <w:t xml:space="preserve">    FROM kpi.Priority pr</w:t>
        <w:br/>
        <w:t xml:space="preserve">    JOIN kpi.Objective o ON o.ObjectID = pr.ObjectID</w:t>
        <w:br/>
        <w:t xml:space="preserve">    GROUP BY o.PillarID, pr.DeptCode, pr.[Year], pr.[Quarter]</w:t>
        <w:br/>
        <w:t>),</w:t>
        <w:br/>
        <w:t>PriByObj AS (</w:t>
        <w:br/>
        <w:t xml:space="preserve">    SELECT</w:t>
        <w:br/>
        <w:t xml:space="preserve">        pr.ObjectID,</w:t>
        <w:br/>
        <w:t xml:space="preserve">        pr.DeptCode,</w:t>
        <w:br/>
        <w:t xml:space="preserve">        pr.[Year],</w:t>
        <w:br/>
        <w:t xml:space="preserve">        pr.[Quarter],</w:t>
        <w:br/>
        <w:t xml:space="preserve">        STRING_AGG(CONCAT(CHAR(10), CAST(pr.DisplayOrder AS varchar(3)), '. ', pr.Priority), '')</w:t>
        <w:br/>
        <w:t xml:space="preserve">            WITHIN GROUP (ORDER BY pr.DisplayOrder) AS PrioritiesText</w:t>
        <w:br/>
        <w:t xml:space="preserve">    FROM kpi.Priority pr</w:t>
        <w:br/>
        <w:t xml:space="preserve">    GROUP BY pr.ObjectID, pr.DeptCode, pr.[Year], pr.[Quarter]</w:t>
        <w:br/>
        <w:t>),</w:t>
        <w:br/>
        <w:t>KpiByObj AS (</w:t>
        <w:br/>
        <w:t xml:space="preserve">    SELECT</w:t>
        <w:br/>
        <w:t xml:space="preserve">        pr.ObjectID,</w:t>
        <w:br/>
        <w:t xml:space="preserve">        pr.DeptCode,</w:t>
        <w:br/>
        <w:t xml:space="preserve">        pr.[Year],</w:t>
        <w:br/>
        <w:t xml:space="preserve">        pr.[Quarter],</w:t>
        <w:br/>
        <w:t xml:space="preserve">        STRING_AGG(CONCAT(CHAR(10), CAST(k.DisplayOrder AS varchar(3)), '. ', k.KPI), '')</w:t>
        <w:br/>
        <w:t xml:space="preserve">            WITHIN GROUP (ORDER BY k.DisplayOrder) AS KPIsText</w:t>
        <w:br/>
        <w:t xml:space="preserve">    FROM kpi.KPI k</w:t>
        <w:br/>
        <w:t xml:space="preserve">    JOIN kpi.Priority pr ON pr.PriorityID = k.PriorityID</w:t>
        <w:br/>
        <w:t xml:space="preserve">    GROUP BY pr.ObjectID, pr.DeptCode, pr.[Year], pr.[Quarter]</w:t>
        <w:br/>
        <w:t>),</w:t>
        <w:br/>
        <w:t>PriAtPillar AS (</w:t>
        <w:br/>
        <w:t xml:space="preserve">    SELECT</w:t>
        <w:br/>
        <w:t xml:space="preserve">        o.PillarID,</w:t>
        <w:br/>
        <w:t xml:space="preserve">        pr.DeptCode,</w:t>
        <w:br/>
        <w:t xml:space="preserve">        pr.[Year],</w:t>
        <w:br/>
        <w:t xml:space="preserve">        pr.[Quarter],</w:t>
        <w:br/>
        <w:t xml:space="preserve">        STRING_AGG(p.PrioritiesText, '') WITHIN GROUP (ORDER BY o.DisplayOrder) AS PrioritiesText</w:t>
        <w:br/>
        <w:t xml:space="preserve">    FROM kpi.Objective o</w:t>
        <w:br/>
        <w:t xml:space="preserve">    JOIN PriByObj p      ON p.ObjectID = o.ObjectID</w:t>
        <w:br/>
        <w:t xml:space="preserve">    JOIN kpi.Priority pr ON pr.ObjectID = o.ObjectID</w:t>
        <w:br/>
        <w:t xml:space="preserve">    GROUP BY o.PillarID, pr.DeptCode, pr.[Year], pr.[Quarter]</w:t>
        <w:br/>
        <w:t>),</w:t>
        <w:br/>
        <w:t>KpiAtPillar AS (</w:t>
        <w:br/>
        <w:t xml:space="preserve">    SELECT</w:t>
        <w:br/>
        <w:t xml:space="preserve">        o.PillarID,</w:t>
        <w:br/>
        <w:t xml:space="preserve">        pr.DeptCode,</w:t>
        <w:br/>
        <w:t xml:space="preserve">        pr.[Year],</w:t>
        <w:br/>
        <w:t xml:space="preserve">        pr.[Quarter],</w:t>
        <w:br/>
        <w:t xml:space="preserve">        STRING_AGG(k.KPIsText, '') WITHIN GROUP (ORDER BY o.DisplayOrder) AS KPIsText</w:t>
        <w:br/>
        <w:t xml:space="preserve">    FROM kpi.Objective o</w:t>
        <w:br/>
        <w:t xml:space="preserve">    JOIN KpiByObj k      ON k.ObjectID = o.ObjectID</w:t>
        <w:br/>
        <w:t xml:space="preserve">    JOIN kpi.Priority pr ON pr.ObjectID = o.ObjectID</w:t>
        <w:br/>
        <w:t xml:space="preserve">    GROUP BY o.PillarID, pr.DeptCode, pr.[Year], pr.[Quarter]</w:t>
        <w:br/>
        <w:t>)</w:t>
        <w:br/>
        <w:t>SELECT</w:t>
        <w:br/>
        <w:t xml:space="preserve">    d.Department,</w:t>
        <w:br/>
        <w:t xml:space="preserve">    d.DeptCode,</w:t>
        <w:br/>
        <w:t xml:space="preserve">    pr.[Year],</w:t>
        <w:br/>
        <w:t xml:space="preserve">    pr.[Quarter],</w:t>
        <w:br/>
        <w:t xml:space="preserve">    pil.PillarID,</w:t>
        <w:br/>
        <w:t xml:space="preserve">    pil.Pillar,</w:t>
        <w:br/>
        <w:t xml:space="preserve">    o.ObjectivesText,</w:t>
        <w:br/>
        <w:t xml:space="preserve">    pp.PrioritiesText,</w:t>
        <w:br/>
        <w:t xml:space="preserve">    kk.KPIsText,</w:t>
        <w:br/>
        <w:t xml:space="preserve">    d.Leader</w:t>
        <w:br/>
        <w:t>FROM kpi.Pillar pil</w:t>
        <w:br/>
        <w:t>JOIN kpi.Priority pr</w:t>
        <w:br/>
        <w:t xml:space="preserve">  ON pr.ObjectID IN (SELECT o2.ObjectID FROM kpi.Objective o2 WHERE o2.PillarID = pil.PillarID)</w:t>
        <w:br/>
        <w:t>JOIN kpi.Department d</w:t>
        <w:br/>
        <w:t xml:space="preserve">  ON d.DeptCode = pr.DeptCode</w:t>
        <w:br/>
        <w:t>LEFT JOIN Obj          o  ON o.PillarID = pil.PillarID AND o.DeptCode = d.DeptCode AND o.[Year]=pr.[Year] AND o.[Quarter]=pr.[Quarter]</w:t>
        <w:br/>
        <w:t>LEFT JOIN PriAtPillar  pp ON pp.PillarID = pil.PillarID AND pp.DeptCode = d.DeptCode AND pp.[Year]=pr.[Year] AND pp.[Quarter]=pr.[Quarter]</w:t>
        <w:br/>
        <w:t>LEFT JOIN KpiAtPillar  kk ON kk.PillarID = pil.PillarID AND kk.DeptCode = d.DeptCode AND kk.[Year]=pr.[Year] AND kk.[Quarter]=pr.[Quarter]</w:t>
        <w:br/>
        <w:t>GROUP BY d.Department, d.DeptCode, pr.[Year], pr.[Quarter], pil.PillarID, pil.Pillar, o.ObjectivesText, pp.PrioritiesText, kk.KPIsText, d.Leader;</w:t>
        <w:br/>
        <w:t>GO</w:t>
        <w:br/>
        <w:br/>
        <w:t>/* SECURITY: Read-only account for Power Apps (view-only) */</w:t>
        <w:br/>
        <w:t>DECLARE @EngineEdition int  = CONVERT(int, SERVERPROPERTY('EngineEdition')); -- 2/3/8=SQL/MI, 5=Azure SQL DB</w:t>
        <w:br/>
        <w:t>DECLARE @Pwd    nvarchar(128) = N'ChangeMe_NOW!2025#'; -- &lt;&lt;&lt; CHANGE THIS PASSWORD</w:t>
        <w:br/>
        <w:br/>
        <w:t>IF @EngineEdition IN (2,3,8)</w:t>
        <w:br/>
        <w:t>BEGIN</w:t>
        <w:br/>
        <w:t xml:space="preserve">    IF NOT EXISTS (SELECT 1 FROM sys.server_principals WHERE name = N'powerapps_kpi_ro')</w:t>
        <w:br/>
        <w:t xml:space="preserve">        EXEC('CREATE LOGIN [powerapps_kpi_ro] WITH PASSWORD = ''' + REPLACE(@Pwd,'''','''''') + N''';');</w:t>
        <w:br/>
        <w:t xml:space="preserve">    IF NOT EXISTS (SELECT 1 FROM sys.database_principals WHERE name = N'powerapps_kpi_ro')</w:t>
        <w:br/>
        <w:t xml:space="preserve">        CREATE USER [powerapps_kpi_ro] FOR LOGIN [powerapps_kpi_ro];</w:t>
        <w:br/>
        <w:t>END</w:t>
        <w:br/>
        <w:t>ELSE</w:t>
        <w:br/>
        <w:t>BEGIN</w:t>
        <w:br/>
        <w:t xml:space="preserve">    IF NOT EXISTS (SELECT 1 FROM sys.database_principals WHERE name = N'powerapps_kpi_ro')</w:t>
        <w:br/>
        <w:t xml:space="preserve">        EXEC('CREATE USER [powerapps_kpi_ro] WITH PASSWORD = ''' + REPLACE(@Pwd,'''','''''') + N''';');</w:t>
        <w:br/>
        <w:t>END</w:t>
        <w:br/>
        <w:br/>
        <w:t>IF IS_ROLEMEMBER('db_datareader', 'powerapps_kpi_ro') = 1</w:t>
        <w:br/>
        <w:t xml:space="preserve">    EXEC sp_droprolemember 'db_datareader', 'powerapps_kpi_ro';</w:t>
        <w:br/>
        <w:br/>
        <w:t>DENY SELECT ON OBJECT::kpi.Department TO [powerapps_kpi_ro];</w:t>
        <w:br/>
        <w:t>DENY SELECT ON OBJECT::kpi.Pillar     TO [powerapps_kpi_ro];</w:t>
        <w:br/>
        <w:t>DENY SELECT ON OBJECT::kpi.Objective  TO [powerapps_kpi_ro];</w:t>
        <w:br/>
        <w:t>DENY SELECT ON OBJECT::kpi.Priority   TO [powerapps_kpi_ro];</w:t>
        <w:br/>
        <w:t>DENY SELECT ON OBJECT::kpi.KPI        TO [powerapps_kpi_ro];</w:t>
        <w:br/>
        <w:br/>
        <w:t>GRANT SELECT ON OBJECT::kpi.vKPI_OnePager TO [powerapps_kpi_ro];</w:t>
        <w:br/>
        <w:t>GO</w:t>
        <w:br/>
        <w:br/>
        <w:t>-- Quick checks</w:t>
        <w:br/>
        <w:t>DECLARE @Y int = 2025, @Q char(2) = 'Q3';</w:t>
        <w:br/>
        <w:t>SELECT DeptCode, PillarID, Pillar, Leader</w:t>
        <w:br/>
        <w:t>FROM kpi.vKPI_OnePager</w:t>
        <w:br/>
        <w:t>WHERE [Year]=@Y AND [Quarter]=@Q</w:t>
        <w:br/>
        <w:t>ORDER BY DeptCode, PillarID;</w:t>
        <w:br/>
        <w:br/>
        <w:t>EXECUTE AS USER = 'powerapps_kpi_ro';</w:t>
        <w:br/>
        <w:t>SELECT TOP (5) * FROM kpi.vKPI_OnePager;</w:t>
        <w:br/>
        <w:t>REVERT;</w:t>
        <w:br/>
        <w:br/>
        <w:t>BEGIN TRY</w:t>
        <w:br/>
        <w:t xml:space="preserve">    EXECUTE AS USER = 'powerapps_kpi_ro';</w:t>
        <w:br/>
        <w:t xml:space="preserve">    SELECT TOP (1) * FROM kpi.Priority; -- expect permission error</w:t>
        <w:br/>
        <w:t xml:space="preserve">    REVERT;</w:t>
        <w:br/>
        <w:t>END TRY</w:t>
        <w:br/>
        <w:t>BEGIN CATCH</w:t>
        <w:br/>
        <w:t xml:space="preserve">    REVERT;</w:t>
        <w:br/>
        <w:t xml:space="preserve">    PRINT 'Direct table access correctly denied for powerapps_kpi_ro.';</w:t>
        <w:br/>
        <w:t>END CATCH;</w:t>
        <w:br/>
      </w:r>
    </w:p>
    <w:p>
      <w:pPr>
        <w:pStyle w:val="Heading1"/>
      </w:pPr>
      <w:r>
        <w:t>Part 2 – Power Apps Setup (Canvas App)</w:t>
      </w:r>
    </w:p>
    <w:p>
      <w:r>
        <w:t>1) Create a new Canvas app (Tablet).</w:t>
      </w:r>
    </w:p>
    <w:p>
      <w:r>
        <w:t>2) Add a SQL Server connection using SQL authentication and the read-only user (powerapps_kpi_ro).</w:t>
      </w:r>
    </w:p>
    <w:p>
      <w:r>
        <w:t>3) Select objects: kpi_vKPI_OnePager (view), kpi_Department, kpi_Priority.</w:t>
      </w:r>
    </w:p>
    <w:p>
      <w:r>
        <w:t>4) Add one blank screen, then place three Dropdowns and one Vertical Gallery.</w:t>
      </w:r>
    </w:p>
    <w:p>
      <w:pPr>
        <w:pStyle w:val="Heading2"/>
      </w:pPr>
      <w:r>
        <w:t>App.OnStart (paste this)</w:t>
      </w:r>
    </w:p>
    <w:p>
      <w:r>
        <w:rPr>
          <w:rFonts w:ascii="Consolas" w:hAnsi="Consolas" w:eastAsia="Consolas"/>
          <w:sz w:val="20"/>
        </w:rPr>
        <w:br/>
        <w:t>// Defaults for Year/Quarter and Department</w:t>
        <w:br/>
        <w:t>Set(varToday, Today());</w:t>
        <w:br/>
        <w:t>Set(varYear, Year(varToday));</w:t>
        <w:br/>
        <w:t>Set(varQuarter, With({m: Month(varToday)}, If(m&lt;=3,"Q1", If(m&lt;=6,"Q2", If(m&lt;=9,"Q3","Q4")))));</w:t>
        <w:br/>
        <w:t>Set(varDept, "EDG");</w:t>
        <w:br/>
        <w:br/>
        <w:t>// Preload dropdowns</w:t>
        <w:br/>
        <w:t>ClearCollect(colDepts, Sort(kpi_Department, Department, Ascending));</w:t>
        <w:br/>
        <w:t>ClearCollect(colYears, Sort(Distinct(kpi_Priority, Year), Result, Descending));</w:t>
        <w:br/>
        <w:t>ClearCollect(colQuarters, ["Q1","Q2","Q3","Q4"]);</w:t>
        <w:br/>
      </w:r>
    </w:p>
    <w:p>
      <w:pPr>
        <w:pStyle w:val="Heading2"/>
      </w:pPr>
      <w:r>
        <w:t>Dropdown properties</w:t>
      </w:r>
    </w:p>
    <w:p>
      <w:r>
        <w:rPr>
          <w:rFonts w:ascii="Consolas" w:hAnsi="Consolas" w:eastAsia="Consolas"/>
          <w:sz w:val="20"/>
        </w:rPr>
        <w:br/>
        <w:t>Department dropdown (ddDept):</w:t>
        <w:br/>
        <w:t xml:space="preserve">  Items    = colDepts</w:t>
        <w:br/>
        <w:t xml:space="preserve">  Value    = "Department"</w:t>
        <w:br/>
        <w:t xml:space="preserve">  Default  = LookUp(colDepts, DeptCode = varDept).Department</w:t>
        <w:br/>
        <w:t xml:space="preserve">  OnChange = Set(varDept, ddDept.Selected.DeptCode)</w:t>
        <w:br/>
        <w:br/>
        <w:t>Quarter dropdown (ddQuarter):</w:t>
        <w:br/>
        <w:t xml:space="preserve">  Items    = colQuarters</w:t>
        <w:br/>
        <w:t xml:space="preserve">  Default  = varQuarter</w:t>
        <w:br/>
        <w:t xml:space="preserve">  OnChange = Set(varQuarter, ddQuarter.Selected)</w:t>
        <w:br/>
        <w:br/>
        <w:t>Year dropdown (ddYear):</w:t>
        <w:br/>
        <w:t xml:space="preserve">  Items    = colYears</w:t>
        <w:br/>
        <w:t xml:space="preserve">  Default  = varYear</w:t>
        <w:br/>
        <w:t xml:space="preserve">  OnChange = Set(varYear, Value(ddYear.Selected.Result))</w:t>
        <w:br/>
      </w:r>
    </w:p>
    <w:p>
      <w:pPr>
        <w:pStyle w:val="Heading2"/>
      </w:pPr>
      <w:r>
        <w:t>Gallery (Items and column bindings)</w:t>
      </w:r>
    </w:p>
    <w:p>
      <w:r>
        <w:rPr>
          <w:rFonts w:ascii="Consolas" w:hAnsi="Consolas" w:eastAsia="Consolas"/>
          <w:sz w:val="20"/>
        </w:rPr>
        <w:br/>
        <w:t>Gallery Items:</w:t>
        <w:br/>
        <w:t xml:space="preserve">  SortByColumns(</w:t>
        <w:br/>
        <w:t xml:space="preserve">    Filter(kpi_vKPI_OnePager,</w:t>
        <w:br/>
        <w:t xml:space="preserve">           DeptCode = varDept &amp;&amp;</w:t>
        <w:br/>
        <w:t xml:space="preserve">           Year = varYear &amp;&amp;</w:t>
        <w:br/>
        <w:t xml:space="preserve">           Quarter = varQuarter),</w:t>
        <w:br/>
        <w:t xml:space="preserve">    "PillarID", Ascending</w:t>
        <w:br/>
        <w:t xml:space="preserve">  )</w:t>
        <w:br/>
        <w:br/>
        <w:t>Inside gallery template (4 labels in a horizontal container):</w:t>
        <w:br/>
        <w:t xml:space="preserve">  lblPillar.Text     = ThisItem.Pillar</w:t>
        <w:br/>
        <w:t xml:space="preserve">  lblObjectives.Text = ThisItem.ObjectivesText</w:t>
        <w:br/>
        <w:t xml:space="preserve">  lblPriorities.Text = ThisItem.PrioritiesText</w:t>
        <w:br/>
        <w:t xml:space="preserve">  lblKPIs.Text       = ThisItem.KPIsText</w:t>
        <w:br/>
        <w:br/>
        <w:t>Set Wrap = On and AutoHeight = On for all four labels.</w:t>
        <w:br/>
      </w:r>
    </w:p>
    <w:p>
      <w:pPr>
        <w:pStyle w:val="Heading2"/>
      </w:pPr>
      <w:r>
        <w:t>KPIs header (show leader name)</w:t>
      </w:r>
    </w:p>
    <w:p>
      <w:r>
        <w:rPr>
          <w:rFonts w:ascii="Consolas" w:hAnsi="Consolas" w:eastAsia="Consolas"/>
          <w:sz w:val="20"/>
        </w:rPr>
        <w:br/>
        <w:t>"KPIs (" &amp;</w:t>
        <w:br/>
        <w:t>Coalesce(</w:t>
        <w:br/>
        <w:t xml:space="preserve">  First(</w:t>
        <w:br/>
        <w:t xml:space="preserve">    Filter(kpi_vKPI_OnePager, DeptCode = varDept &amp;&amp; Year = varYear &amp;&amp; Quarter = varQuarter)</w:t>
        <w:br/>
        <w:t xml:space="preserve">  ).Leader,</w:t>
        <w:br/>
        <w:t xml:space="preserve">  "Leader"</w:t>
        <w:br/>
        <w:t>) &amp; ")"</w:t>
        <w:br/>
      </w:r>
    </w:p>
    <w:p>
      <w:pPr>
        <w:pStyle w:val="Heading2"/>
      </w:pPr>
      <w:r>
        <w:t>Empty state label (optional)</w:t>
      </w:r>
    </w:p>
    <w:p>
      <w:r>
        <w:rPr>
          <w:rFonts w:ascii="Consolas" w:hAnsi="Consolas" w:eastAsia="Consolas"/>
          <w:sz w:val="20"/>
        </w:rPr>
        <w:br/>
        <w:t>Visible:</w:t>
        <w:br/>
        <w:t xml:space="preserve">  CountRows(</w:t>
        <w:br/>
        <w:t xml:space="preserve">    Filter(kpi_vKPI_OnePager,</w:t>
        <w:br/>
        <w:t xml:space="preserve">           DeptCode = varDept &amp;&amp;</w:t>
        <w:br/>
        <w:t xml:space="preserve">           Year = varYear &amp;&amp;</w:t>
        <w:br/>
        <w:t xml:space="preserve">           Quarter = varQuarter)</w:t>
        <w:br/>
        <w:t xml:space="preserve">  ) = 0</w:t>
        <w:br/>
        <w:br/>
        <w:t>Text:</w:t>
        <w:br/>
        <w:t xml:space="preserve">  "No KPI rows for this selection."</w:t>
        <w:br/>
      </w:r>
    </w:p>
    <w:p>
      <w:pPr>
        <w:pStyle w:val="Heading1"/>
      </w:pPr>
      <w:r>
        <w:t>Part 3 – Optional Admin Write Path (via Stored Procedures + Power Automate)</w:t>
      </w:r>
    </w:p>
    <w:p>
      <w:r>
        <w:t>If managers need to add or edit records from the app:</w:t>
      </w:r>
    </w:p>
    <w:p>
      <w:r>
        <w:t>• Create a write-only login (powerapps_kpi_rw) with EXECUTE permission on stored procedures only.</w:t>
      </w:r>
    </w:p>
    <w:p>
      <w:r>
        <w:t>• Build two Power Automate flows that call stored procedures (Execute stored procedure V2).</w:t>
      </w:r>
    </w:p>
    <w:p>
      <w:r>
        <w:t>• Add an Admin screen with inputs and call the flow from a Save button; Refresh(kpi_vKPI_OnePager) after success.</w:t>
      </w:r>
    </w:p>
    <w:p>
      <w:pPr>
        <w:pStyle w:val="Heading2"/>
      </w:pPr>
      <w:r>
        <w:t>Flow call patterns (PowerFx on Save buttons)</w:t>
      </w:r>
    </w:p>
    <w:p>
      <w:r>
        <w:rPr>
          <w:rFonts w:ascii="Consolas" w:hAnsi="Consolas" w:eastAsia="Consolas"/>
          <w:sz w:val="20"/>
        </w:rPr>
        <w:br/>
        <w:t>// Save Priority</w:t>
        <w:br/>
        <w:t>Set(</w:t>
        <w:br/>
        <w:t xml:space="preserve">  varResp,</w:t>
        <w:br/>
        <w:t xml:space="preserve">  Exec_UpsertPriority.Run(</w:t>
        <w:br/>
        <w:t xml:space="preserve">    Coalesce(txtPriorityID.Text, ""),</w:t>
        <w:br/>
        <w:t xml:space="preserve">    txtPriority.Text,</w:t>
        <w:br/>
        <w:t xml:space="preserve">    ddDept.Selected.DeptCode,</w:t>
        <w:br/>
        <w:t xml:space="preserve">    ddObjective.Selected.ObjectID,</w:t>
        <w:br/>
        <w:t xml:space="preserve">    Value(ddYear.Selected.Result),</w:t>
        <w:br/>
        <w:t xml:space="preserve">    ddQuarter.Selected,</w:t>
        <w:br/>
        <w:t xml:space="preserve">    Value(txtDisplayOrder.Text)</w:t>
        <w:br/>
        <w:t xml:space="preserve">  )</w:t>
        <w:br/>
        <w:t>);</w:t>
        <w:br/>
        <w:t>If(</w:t>
        <w:br/>
        <w:t xml:space="preserve">  varResp.Status = "OK",</w:t>
        <w:br/>
        <w:t xml:space="preserve">  Notify("Priority saved: " &amp; varResp.PriorityID, NotificationType.Success);</w:t>
        <w:br/>
        <w:t xml:space="preserve">  Refresh(kpi_vKPI_OnePager),</w:t>
        <w:br/>
        <w:t xml:space="preserve">  Notify("Error: " &amp; varResp.Message, NotificationType.Error)</w:t>
        <w:br/>
        <w:t>);</w:t>
        <w:br/>
        <w:br/>
        <w:t>// Save KPI</w:t>
        <w:br/>
        <w:t>Set(</w:t>
        <w:br/>
        <w:t xml:space="preserve">  varResp,</w:t>
        <w:br/>
        <w:t xml:space="preserve">  Exec_UpsertKPI.Run(</w:t>
        <w:br/>
        <w:t xml:space="preserve">    Coalesce(txtKPIID.Text, ""),</w:t>
        <w:br/>
        <w:t xml:space="preserve">    txtKPI.Text,</w:t>
        <w:br/>
        <w:t xml:space="preserve">    ddPriority.Selected.PriorityID,</w:t>
        <w:br/>
        <w:t xml:space="preserve">    Value(txtKpiDisplayOrder.Text)</w:t>
        <w:br/>
        <w:t xml:space="preserve">  )</w:t>
        <w:br/>
        <w:t>);</w:t>
        <w:br/>
        <w:t>If(</w:t>
        <w:br/>
        <w:t xml:space="preserve">  varResp.Status = "OK",</w:t>
        <w:br/>
        <w:t xml:space="preserve">  Notify("KPI saved: " &amp; varResp.KPIID, NotificationType.Success);</w:t>
        <w:br/>
        <w:t xml:space="preserve">  Refresh(kpi_vKPI_OnePager),</w:t>
        <w:br/>
        <w:t xml:space="preserve">  Notify("Error: " &amp; varResp.Message, NotificationType.Error)</w:t>
        <w:br/>
        <w:t>);</w:t>
        <w:br/>
      </w:r>
    </w:p>
    <w:p>
      <w:pPr>
        <w:pStyle w:val="Heading1"/>
      </w:pPr>
      <w:r>
        <w:t>Part 4 – Security Model</w:t>
      </w:r>
    </w:p>
    <w:p>
      <w:r>
        <w:t>• Read path: powerapps_kpi_ro can SELECT only the view kpi.vKPI_OnePager; tables are denied.</w:t>
      </w:r>
    </w:p>
    <w:p>
      <w:r>
        <w:t>• Optional write path: powerapps_kpi_rw can only EXECUTE stored procedures; no direct table rights.</w:t>
      </w:r>
    </w:p>
    <w:p>
      <w:r>
        <w:t>• Principle of least privilege to protect data and simplify audits.</w:t>
      </w:r>
    </w:p>
    <w:p>
      <w:pPr>
        <w:pStyle w:val="Heading1"/>
      </w:pPr>
      <w:r>
        <w:t>Part 5 – Troubleshooting</w:t>
      </w:r>
    </w:p>
    <w:p>
      <w:r>
        <w:t>• No rows: ensure Priority rows exist for the selected Dept/Year/Quarter.</w:t>
      </w:r>
    </w:p>
    <w:p>
      <w:r>
        <w:t>• Ordering issues: set DisplayOrder for pillars, objectives, priorities, and KPIs.</w:t>
      </w:r>
    </w:p>
    <w:p>
      <w:r>
        <w:t>• Permission errors: confirm the RO user can SELECT the view and gateway is healthy (for on-prem).</w:t>
      </w:r>
    </w:p>
    <w:p>
      <w:r>
        <w:t>• Slow load: keep aggregation in SQL (view), limit columns, and enable explicit column selection in app settings.</w:t>
      </w:r>
    </w:p>
    <w:p>
      <w:pPr>
        <w:pStyle w:val="Heading1"/>
      </w:pPr>
      <w:r>
        <w:t>Appendix – Quick Cheats</w:t>
      </w:r>
    </w:p>
    <w:p>
      <w:r>
        <w:rPr>
          <w:rFonts w:ascii="Consolas" w:hAnsi="Consolas" w:eastAsia="Consolas"/>
          <w:sz w:val="20"/>
        </w:rPr>
        <w:br/>
        <w:t>Gallery Items:</w:t>
        <w:br/>
        <w:t xml:space="preserve">  SortByColumns(Filter(kpi_vKPI_OnePager, DeptCode=varDept &amp;&amp; Year=varYear &amp;&amp; Quarter=varQuarter), "PillarID", Ascending)</w:t>
        <w:br/>
        <w:br/>
        <w:t>KPIs header (leader):</w:t>
        <w:br/>
        <w:t xml:space="preserve">  "KPIs (" &amp; Coalesce(First(Filter(kpi_vKPI_OnePager, DeptCode=varDept &amp;&amp; Year=varYear &amp;&amp; Quarter=varQuarter)).Leader, "Leader") &amp; ")"</w:t>
        <w:br/>
        <w:br/>
        <w:t>Validation SQL (post-setup):</w:t>
        <w:br/>
        <w:t xml:space="preserve">  SELECT DeptCode, PillarID, Pillar FROM kpi.vKPI_OnePager WHERE [Year]=2025 AND [Quarter]='Q3' ORDER BY DeptCode, PillarID;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